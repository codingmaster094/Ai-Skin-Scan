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JavaScript &amp; Next.js Fresher Interview - Practical Tasks</w:t>
      </w:r>
    </w:p>
    <w:p>
      <w:r>
        <w:t>This document contains sample practical tasks for fresher-level frontend interviews focusing only on JavaScript and Next.js.</w:t>
      </w:r>
    </w:p>
    <w:p>
      <w:pPr>
        <w:pStyle w:val="Heading2"/>
      </w:pPr>
      <w:r>
        <w:t>JavaScript Practical Tasks</w:t>
      </w:r>
    </w:p>
    <w:p>
      <w:pPr>
        <w:pStyle w:val="ListBullet"/>
      </w:pPr>
      <w:r>
        <w:t>Form Validation: Create a form with name, email, and password fields. Validate name is not empty, email format is valid, and password length is at least 6 characters. Show error messages below fields.</w:t>
      </w:r>
    </w:p>
    <w:p>
      <w:pPr>
        <w:pStyle w:val="ListBullet"/>
      </w:pPr>
      <w:r>
        <w:t>To-Do List: Add new tasks, mark tasks as complete, delete tasks, and store tasks in localStorage so they persist after page refresh.</w:t>
      </w:r>
    </w:p>
    <w:p>
      <w:pPr>
        <w:pStyle w:val="ListBullet"/>
      </w:pPr>
      <w:r>
        <w:t>Array &amp; Object Manipulation: Given an array of objects (students), filter students whose marks &gt; 50, then sort them alphabetically by name.</w:t>
      </w:r>
    </w:p>
    <w:p>
      <w:pPr>
        <w:pStyle w:val="ListBullet"/>
      </w:pPr>
      <w:r>
        <w:t>Fetch API Data (Vanilla JS): Fetch JSON from https://jsonplaceholder.typicode.com/users and display the names in a list.</w:t>
      </w:r>
    </w:p>
    <w:p>
      <w:pPr>
        <w:pStyle w:val="Heading2"/>
      </w:pPr>
      <w:r>
        <w:t>Next.js Practical Tasks</w:t>
      </w:r>
    </w:p>
    <w:p>
      <w:pPr>
        <w:pStyle w:val="ListBullet"/>
      </w:pPr>
      <w:r>
        <w:t>Static Pages with Routing: Create pages /about and /contact with a navbar using Link from next/link.</w:t>
      </w:r>
    </w:p>
    <w:p>
      <w:pPr>
        <w:pStyle w:val="ListBullet"/>
      </w:pPr>
      <w:r>
        <w:t>Dynamic Routing: Create /blog/[id] page that shows the id from URL using useRouter.</w:t>
      </w:r>
    </w:p>
    <w:p>
      <w:pPr>
        <w:pStyle w:val="ListBullet"/>
      </w:pPr>
      <w:r>
        <w:t>API Data Fetching: Use getStaticProps to fetch posts from https://jsonplaceholder.typicode.com/posts and display them in a list. Clicking a post should open /posts/[id] page using getStaticPaths.</w:t>
      </w:r>
    </w:p>
    <w:p>
      <w:pPr>
        <w:pStyle w:val="ListBullet"/>
      </w:pPr>
      <w:r>
        <w:t>Search Functionality: Create a search bar that filters posts as the user types (client-side filtering).</w:t>
      </w:r>
    </w:p>
    <w:p>
      <w:pPr>
        <w:pStyle w:val="ListBullet"/>
      </w:pPr>
      <w:r>
        <w:t>Responsive Layout: Create a 2-column layout on desktop and a 1-column layout on mobile (using Tailwind CSS if allowed).</w:t>
      </w:r>
    </w:p>
    <w:p>
      <w:pPr>
        <w:pStyle w:val="Heading2"/>
      </w:pPr>
      <w:r>
        <w:t>Example Fresher-Level Practical Test</w:t>
      </w:r>
    </w:p>
    <w:p>
      <w:r>
        <w:t>Build a blog list page in Next.js that:</w:t>
        <w:br/>
        <w:t>1. Fetches posts from https://jsonplaceholder.typicode.com/posts using getStaticProps.</w:t>
        <w:br/>
        <w:t>2. Shows only the first 10 posts.</w:t>
        <w:br/>
        <w:t>3. Has a search bar to filter posts by title.</w:t>
        <w:br/>
        <w:t>4. Clicking on a post takes you to /posts/[id] page using getStaticPaths + getStaticProps.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